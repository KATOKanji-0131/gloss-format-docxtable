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180"/>
        </w:trPr>
        <w:tc>
          <w:tcPr>
            <w:tcW w:type="dxa" w:w="567"/>
          </w:tcPr>
          <w:p>
            <w:r>
              <w:t>(1)</w:t>
            </w:r>
          </w:p>
        </w:tc>
        <w:tc>
          <w:tcPr>
            <w:tcW w:type="dxa" w:w="1200"/>
          </w:tcPr>
          <w:p>
            <w:r>
              <w:t>watasi</w:t>
            </w:r>
          </w:p>
        </w:tc>
        <w:tc>
          <w:tcPr>
            <w:tcW w:type="dxa" w:w="800"/>
          </w:tcPr>
          <w:p>
            <w:r>
              <w:t>=wa</w:t>
            </w:r>
          </w:p>
        </w:tc>
        <w:tc>
          <w:tcPr>
            <w:tcW w:type="dxa" w:w="1400"/>
          </w:tcPr>
          <w:p>
            <w:r>
              <w:t>sensee</w:t>
            </w:r>
          </w:p>
        </w:tc>
        <w:tc>
          <w:tcPr>
            <w:tcW w:type="dxa" w:w="600"/>
          </w:tcPr>
          <w:p>
            <w:r>
              <w:t>da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1200"/>
          </w:tcPr>
          <w:p>
            <w:r>
              <w:t>I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top</w:t>
            </w:r>
            <w:r/>
          </w:p>
        </w:tc>
        <w:tc>
          <w:tcPr>
            <w:tcW w:type="dxa" w:w="1400"/>
          </w:tcPr>
          <w:p>
            <w:r>
              <w:t>teacher</w:t>
            </w:r>
          </w:p>
        </w:tc>
        <w:tc>
          <w:tcPr>
            <w:tcW w:type="dxa" w:w="600"/>
          </w:tcPr>
          <w:p>
            <w:r/>
            <w:r>
              <w:rPr>
                <w:smallCaps/>
              </w:rPr>
              <w:t>cop</w:t>
            </w:r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私は先生だ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180"/>
        </w:trPr>
        <w:tc>
          <w:tcPr>
            <w:tcW w:type="dxa" w:w="567"/>
          </w:tcPr>
          <w:p>
            <w:r>
              <w:t>(2)</w:t>
            </w:r>
          </w:p>
        </w:tc>
        <w:tc>
          <w:tcPr>
            <w:tcW w:type="dxa" w:w="1200"/>
          </w:tcPr>
          <w:p>
            <w:r>
              <w:t>raamen</w:t>
            </w:r>
          </w:p>
        </w:tc>
        <w:tc>
          <w:tcPr>
            <w:tcW w:type="dxa" w:w="800"/>
          </w:tcPr>
          <w:p>
            <w:r>
              <w:t>=wa</w:t>
            </w:r>
          </w:p>
        </w:tc>
        <w:tc>
          <w:tcPr>
            <w:tcW w:type="dxa" w:w="1000"/>
          </w:tcPr>
          <w:p>
            <w:r>
              <w:t>oisii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1200"/>
          </w:tcPr>
          <w:p>
            <w:r>
              <w:t>ramen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top</w:t>
            </w:r>
            <w:r/>
          </w:p>
        </w:tc>
        <w:tc>
          <w:tcPr>
            <w:tcW w:type="dxa" w:w="1000"/>
          </w:tcPr>
          <w:p>
            <w:r>
              <w:t>good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Ramen is good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180"/>
        </w:trPr>
        <w:tc>
          <w:tcPr>
            <w:tcW w:type="dxa" w:w="567"/>
          </w:tcPr>
          <w:p>
            <w:r>
              <w:t>(3)</w:t>
            </w:r>
          </w:p>
        </w:tc>
        <w:tc>
          <w:tcPr>
            <w:tcW w:type="dxa" w:w="800"/>
          </w:tcPr>
          <w:p>
            <w:r>
              <w:t>kono</w:t>
            </w:r>
          </w:p>
        </w:tc>
        <w:tc>
          <w:tcPr>
            <w:tcW w:type="dxa" w:w="1000"/>
          </w:tcPr>
          <w:p>
            <w:r>
              <w:t>azi</w:t>
            </w:r>
          </w:p>
        </w:tc>
        <w:tc>
          <w:tcPr>
            <w:tcW w:type="dxa" w:w="800"/>
          </w:tcPr>
          <w:p>
            <w:r>
              <w:t>=ga</w:t>
            </w:r>
          </w:p>
        </w:tc>
        <w:tc>
          <w:tcPr>
            <w:tcW w:type="dxa" w:w="800"/>
          </w:tcPr>
          <w:p>
            <w:r>
              <w:t>ii</w:t>
            </w:r>
          </w:p>
        </w:tc>
        <w:tc>
          <w:tcPr>
            <w:tcW w:type="dxa" w:w="800"/>
          </w:tcPr>
          <w:p>
            <w:r>
              <w:t>=ne</w:t>
            </w:r>
          </w:p>
        </w:tc>
        <w:tc>
          <w:tcPr>
            <w:tcW w:type="dxa" w:w="1000"/>
          </w:tcPr>
          <w:p>
            <w:r>
              <w:t>=to</w:t>
            </w:r>
          </w:p>
        </w:tc>
        <w:tc>
          <w:tcPr>
            <w:tcW w:type="dxa" w:w="800"/>
          </w:tcPr>
          <w:p>
            <w:r>
              <w:t>kimi</w:t>
            </w:r>
          </w:p>
        </w:tc>
        <w:tc>
          <w:tcPr>
            <w:tcW w:type="dxa" w:w="800"/>
          </w:tcPr>
          <w:p>
            <w:r>
              <w:t>=ga</w:t>
            </w:r>
          </w:p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800"/>
          </w:tcPr>
          <w:p>
            <w:r>
              <w:t>this</w:t>
            </w:r>
          </w:p>
        </w:tc>
        <w:tc>
          <w:tcPr>
            <w:tcW w:type="dxa" w:w="1000"/>
          </w:tcPr>
          <w:p>
            <w:r>
              <w:t>taste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nom</w:t>
            </w:r>
            <w:r/>
          </w:p>
        </w:tc>
        <w:tc>
          <w:tcPr>
            <w:tcW w:type="dxa" w:w="800"/>
          </w:tcPr>
          <w:p>
            <w:r>
              <w:t>good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sfp</w:t>
            </w:r>
            <w:r/>
          </w:p>
        </w:tc>
        <w:tc>
          <w:tcPr>
            <w:tcW w:type="dxa" w:w="1000"/>
          </w:tcPr>
          <w:p>
            <w:r>
              <w:t>=</w:t>
            </w:r>
            <w:r>
              <w:rPr>
                <w:smallCaps/>
              </w:rPr>
              <w:t>quot</w:t>
            </w:r>
            <w:r/>
          </w:p>
        </w:tc>
        <w:tc>
          <w:tcPr>
            <w:tcW w:type="dxa" w:w="800"/>
          </w:tcPr>
          <w:p>
            <w:r>
              <w:t>you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nom</w:t>
            </w:r>
            <w:r/>
          </w:p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1400"/>
          </w:tcPr>
          <w:p>
            <w:r>
              <w:t>itta</w:t>
            </w:r>
          </w:p>
        </w:tc>
        <w:tc>
          <w:tcPr>
            <w:tcW w:type="dxa" w:w="1400"/>
          </w:tcPr>
          <w:p>
            <w:r>
              <w:t>kara</w:t>
            </w:r>
          </w:p>
        </w:tc>
        <w:tc>
          <w:tcPr>
            <w:tcW w:type="dxa" w:w="1600"/>
          </w:tcPr>
          <w:p>
            <w:r>
              <w:t>sitigatu</w:t>
            </w:r>
          </w:p>
        </w:tc>
        <w:tc>
          <w:tcPr>
            <w:tcW w:type="dxa" w:w="1400"/>
          </w:tcPr>
          <w:p>
            <w:r>
              <w:t>muika</w:t>
            </w:r>
          </w:p>
        </w:tc>
        <w:tc>
          <w:tcPr>
            <w:tcW w:type="dxa" w:w="800"/>
          </w:tcPr>
          <w:p>
            <w:r>
              <w:t>=wa</w:t>
            </w:r>
          </w:p>
        </w:tc>
        <w:tc>
          <w:tcPr>
            <w:tcW w:type="dxa" w:w="1200"/>
          </w:tcPr>
          <w:p>
            <w:r>
              <w:t>sarada</w:t>
            </w:r>
          </w:p>
        </w:tc>
        <w:tc>
          <w:tcPr>
            <w:tcW w:type="dxa" w:w="2200"/>
          </w:tcPr>
          <w:p>
            <w:r>
              <w:t>kinenbi</w:t>
            </w:r>
          </w:p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1400"/>
          </w:tcPr>
          <w:p>
            <w:r>
              <w:t>say.</w:t>
            </w:r>
            <w:r>
              <w:rPr>
                <w:smallCaps/>
              </w:rPr>
              <w:t>pst</w:t>
            </w:r>
            <w:r/>
          </w:p>
        </w:tc>
        <w:tc>
          <w:tcPr>
            <w:tcW w:type="dxa" w:w="1400"/>
          </w:tcPr>
          <w:p>
            <w:r>
              <w:t>because</w:t>
            </w:r>
          </w:p>
        </w:tc>
        <w:tc>
          <w:tcPr>
            <w:tcW w:type="dxa" w:w="1600"/>
          </w:tcPr>
          <w:p>
            <w:r>
              <w:t>July</w:t>
            </w:r>
          </w:p>
        </w:tc>
        <w:tc>
          <w:tcPr>
            <w:tcW w:type="dxa" w:w="1400"/>
          </w:tcPr>
          <w:p>
            <w:r>
              <w:t>6th.day</w:t>
            </w:r>
          </w:p>
        </w:tc>
        <w:tc>
          <w:tcPr>
            <w:tcW w:type="dxa" w:w="800"/>
          </w:tcPr>
          <w:p>
            <w:r>
              <w:t>=</w:t>
            </w:r>
            <w:r>
              <w:rPr>
                <w:smallCaps/>
              </w:rPr>
              <w:t>top</w:t>
            </w:r>
            <w:r/>
          </w:p>
        </w:tc>
        <w:tc>
          <w:tcPr>
            <w:tcW w:type="dxa" w:w="1200"/>
          </w:tcPr>
          <w:p>
            <w:r>
              <w:t>salad</w:t>
            </w:r>
          </w:p>
        </w:tc>
        <w:tc>
          <w:tcPr>
            <w:tcW w:type="dxa" w:w="2200"/>
          </w:tcPr>
          <w:p>
            <w:r>
              <w:t>anniversary</w:t>
            </w:r>
          </w:p>
        </w:tc>
        <w:tc>
          <w:tcPr>
            <w:tcW w:type="dxa" w:w="960"/>
          </w:tcPr>
          <w:p/>
        </w:tc>
      </w:tr>
      <w:tr>
        <w:trPr>
          <w:trHeight w:val="180"/>
        </w:trP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You said `I like the taste', so July 6th is the Salad Anniversary.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0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copula</w:t>
            </w:r>
          </w:p>
        </w:tc>
        <w:tc>
          <w:tcPr>
            <w:tcW w:type="dxa" w:w="2160"/>
          </w:tcPr>
          <w:p>
            <w:r>
              <w:t>QUOT</w:t>
            </w:r>
          </w:p>
        </w:tc>
        <w:tc>
          <w:tcPr>
            <w:tcW w:type="dxa" w:w="2160"/>
          </w:tcPr>
          <w:p>
            <w:r>
              <w:t>quotative</w:t>
            </w:r>
          </w:p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nominative</w:t>
            </w:r>
          </w:p>
        </w:tc>
        <w:tc>
          <w:tcPr>
            <w:tcW w:type="dxa" w:w="2160"/>
          </w:tcPr>
          <w:p>
            <w:r>
              <w:t>SFP</w:t>
            </w:r>
          </w:p>
        </w:tc>
        <w:tc>
          <w:tcPr>
            <w:tcW w:type="dxa" w:w="2160"/>
          </w:tcPr>
          <w:p>
            <w:r>
              <w:t>sentence final particle</w:t>
            </w:r>
          </w:p>
        </w:tc>
      </w:tr>
      <w:tr>
        <w:tc>
          <w:tcPr>
            <w:tcW w:type="dxa" w:w="2160"/>
          </w:tcPr>
          <w:p>
            <w:r>
              <w:t>PST</w:t>
            </w:r>
          </w:p>
        </w:tc>
        <w:tc>
          <w:tcPr>
            <w:tcW w:type="dxa" w:w="2160"/>
          </w:tcPr>
          <w:p>
            <w:r>
              <w:t>past</w:t>
            </w:r>
          </w:p>
        </w:tc>
        <w:tc>
          <w:tcPr>
            <w:tcW w:type="dxa" w:w="2160"/>
          </w:tcPr>
          <w:p>
            <w:r>
              <w:t>TOP</w:t>
            </w:r>
          </w:p>
        </w:tc>
        <w:tc>
          <w:tcPr>
            <w:tcW w:type="dxa" w:w="2160"/>
          </w:tcPr>
          <w:p>
            <w:r>
              <w:t>topic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